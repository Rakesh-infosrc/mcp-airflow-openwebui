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81B" w:rsidRDefault="000C5E56">
      <w:pPr>
        <w:pStyle w:val="Heading1"/>
      </w:pPr>
      <w:r>
        <w:t>Enable Microsoft Entra ID SSO for Open WebUI</w:t>
      </w:r>
    </w:p>
    <w:p w:rsidR="0073381B" w:rsidRDefault="000C5E56">
      <w:r>
        <w:t>To enable Microsoft Entra ID SSO, you'll need to:</w:t>
      </w:r>
    </w:p>
    <w:p w:rsidR="0073381B" w:rsidRDefault="000C5E56">
      <w:r>
        <w:t>1. Register an application in Microsoft Entra ID</w:t>
      </w:r>
    </w:p>
    <w:p w:rsidR="0073381B" w:rsidRDefault="000C5E56">
      <w:r>
        <w:t>2. Configure the application in Open WebUI</w:t>
      </w:r>
    </w:p>
    <w:p w:rsidR="0073381B" w:rsidRDefault="0073381B"/>
    <w:p w:rsidR="0073381B" w:rsidRDefault="000C5E56">
      <w:r>
        <w:t>Here are the steps:</w:t>
      </w:r>
    </w:p>
    <w:p w:rsidR="0073381B" w:rsidRDefault="000C5E56">
      <w:r>
        <w:t>First, register your application in Microsoft Entra ID:</w:t>
      </w:r>
    </w:p>
    <w:p w:rsidR="0073381B" w:rsidRDefault="000C5E56">
      <w:r>
        <w:t>- Go to the Azure Portal (https://portal.azure.com)</w:t>
      </w:r>
    </w:p>
    <w:p w:rsidR="0073381B" w:rsidRDefault="000C5E56">
      <w:r>
        <w:t>- Navigate to Microsoft Entra ID</w:t>
      </w:r>
    </w:p>
    <w:p w:rsidR="0073381B" w:rsidRDefault="000C5E56">
      <w:r>
        <w:t>- Go to 'App registrations' and click 'New registration'</w:t>
      </w:r>
    </w:p>
    <w:p w:rsidR="0073381B" w:rsidRDefault="000C5E56">
      <w:r>
        <w:t>- Name your application (e.g., 'Open WebUI')</w:t>
      </w:r>
    </w:p>
    <w:p w:rsidR="0073381B" w:rsidRDefault="000C5E56">
      <w:r>
        <w:t>- Select 'Single tenant' for supported account types</w:t>
      </w:r>
    </w:p>
    <w:p w:rsidR="0073381B" w:rsidRDefault="000C5E56">
      <w:r>
        <w:t>- Add a redirect URI: https://your-domain/oauth/microsoft/callback</w:t>
      </w:r>
    </w:p>
    <w:p w:rsidR="0073381B" w:rsidRDefault="000C5E56">
      <w:r>
        <w:t>- Click 'Register'</w:t>
      </w:r>
    </w:p>
    <w:p w:rsidR="0073381B" w:rsidRDefault="000C5E56">
      <w:r>
        <w:t>- Note down the Application (client) ID and Directory (tenant) ID</w:t>
      </w:r>
    </w:p>
    <w:p w:rsidR="0073381B" w:rsidRDefault="000C5E56">
      <w:r>
        <w:t>- Go to 'Certificates &amp; secrets' and create a new client secret</w:t>
      </w:r>
    </w:p>
    <w:p w:rsidR="0073381B" w:rsidRDefault="000C5E56">
      <w:r>
        <w:t>- Note down the client secret value</w:t>
      </w:r>
    </w:p>
    <w:p w:rsidR="0073381B" w:rsidRDefault="0073381B"/>
    <w:p w:rsidR="0073381B" w:rsidRDefault="000C5E56">
      <w:r>
        <w:t>Next, configure Open WebUI with the Microsoft Entra ID credentials.</w:t>
      </w:r>
    </w:p>
    <w:p w:rsidR="0073381B" w:rsidRDefault="000C5E56">
      <w:r>
        <w:t>You'll need to set these environment variables:</w:t>
      </w:r>
    </w:p>
    <w:p w:rsidR="0073381B" w:rsidRDefault="000C5E56">
      <w:pPr>
        <w:pStyle w:val="Heading2"/>
      </w:pPr>
      <w:r>
        <w:t>Environment Variables:</w:t>
      </w:r>
    </w:p>
    <w:p w:rsidR="0073381B" w:rsidRDefault="000C5E56">
      <w:pPr>
        <w:pStyle w:val="ListBullet"/>
      </w:pPr>
      <w:r>
        <w:t>MICROSOFT_CLIENT_ID="your-client-id"</w:t>
      </w:r>
    </w:p>
    <w:p w:rsidR="0073381B" w:rsidRDefault="000C5E56">
      <w:pPr>
        <w:pStyle w:val="ListBullet"/>
      </w:pPr>
      <w:r>
        <w:t>MICROSOFT_CLIENT_SECRET="your-client-secret"</w:t>
      </w:r>
    </w:p>
    <w:p w:rsidR="0073381B" w:rsidRDefault="000C5E56">
      <w:pPr>
        <w:pStyle w:val="ListBullet"/>
      </w:pPr>
      <w:r>
        <w:t>MICROSOFT_CLIENT_TENANT_ID="your-tenant-id"</w:t>
      </w:r>
    </w:p>
    <w:p w:rsidR="0073381B" w:rsidRDefault="000C5E56">
      <w:pPr>
        <w:pStyle w:val="ListBullet"/>
      </w:pPr>
      <w:r>
        <w:t>MICROSOFT_REDIRECT_URI="https://your-domain/oauth/microsoft/callback"</w:t>
      </w:r>
    </w:p>
    <w:p w:rsidR="0073381B" w:rsidRDefault="000C5E56">
      <w:pPr>
        <w:pStyle w:val="ListBullet"/>
      </w:pPr>
      <w:r>
        <w:t>MICROSOFT_OAUTH_SCOPE="openid email profile"</w:t>
      </w:r>
    </w:p>
    <w:p w:rsidR="0073381B" w:rsidRDefault="000C5E56">
      <w:pPr>
        <w:pStyle w:val="ListBullet"/>
      </w:pPr>
      <w:r>
        <w:t>ENABLE_OAUTH_SIGNUP=true</w:t>
      </w:r>
    </w:p>
    <w:p w:rsidR="000C5E56" w:rsidRDefault="000C5E56" w:rsidP="000C5E56">
      <w:pPr>
        <w:pStyle w:val="ListBullet"/>
        <w:numPr>
          <w:ilvl w:val="0"/>
          <w:numId w:val="0"/>
        </w:numPr>
        <w:rPr>
          <w:rFonts w:ascii="Segoe UI" w:hAnsi="Segoe UI" w:cs="Segoe UI"/>
          <w:color w:val="D8DEE9"/>
          <w:sz w:val="20"/>
          <w:szCs w:val="20"/>
          <w:shd w:val="clear" w:color="auto" w:fill="141414"/>
        </w:rPr>
      </w:pPr>
    </w:p>
    <w:p w:rsidR="000C5E56" w:rsidRDefault="000C5E56" w:rsidP="000C5E56">
      <w:pPr>
        <w:pStyle w:val="ListBullet"/>
        <w:numPr>
          <w:ilvl w:val="0"/>
          <w:numId w:val="0"/>
        </w:numPr>
      </w:pPr>
      <w:r>
        <w:lastRenderedPageBreak/>
        <w:t xml:space="preserve">Open Web Ui Frontend is running on - </w:t>
      </w:r>
      <w:r w:rsidRPr="000C5E56">
        <w:t>http://localhost:</w:t>
      </w:r>
      <w:r>
        <w:t>5173</w:t>
      </w:r>
    </w:p>
    <w:p w:rsidR="000C5E56" w:rsidRDefault="000C5E56" w:rsidP="000C5E56">
      <w:pPr>
        <w:pStyle w:val="ListBullet"/>
        <w:numPr>
          <w:ilvl w:val="0"/>
          <w:numId w:val="0"/>
        </w:numPr>
      </w:pPr>
      <w:r>
        <w:t xml:space="preserve">Open Web Ui Backend is </w:t>
      </w:r>
      <w:proofErr w:type="gramStart"/>
      <w:r>
        <w:t>running  on</w:t>
      </w:r>
      <w:proofErr w:type="gramEnd"/>
      <w:r>
        <w:t xml:space="preserve"> - </w:t>
      </w:r>
      <w:hyperlink r:id="rId6" w:history="1">
        <w:r w:rsidRPr="002E4402">
          <w:rPr>
            <w:rStyle w:val="Hyperlink"/>
          </w:rPr>
          <w:t>http://localhost:8080</w:t>
        </w:r>
      </w:hyperlink>
    </w:p>
    <w:p w:rsidR="000C5E56" w:rsidRDefault="000C5E56" w:rsidP="000C5E56">
      <w:pPr>
        <w:pStyle w:val="ListBullet"/>
        <w:numPr>
          <w:ilvl w:val="0"/>
          <w:numId w:val="0"/>
        </w:numPr>
      </w:pPr>
    </w:p>
    <w:p w:rsidR="000C5E56" w:rsidRDefault="000C5E56" w:rsidP="000C5E56">
      <w:pPr>
        <w:pStyle w:val="ListBullet"/>
        <w:numPr>
          <w:ilvl w:val="0"/>
          <w:numId w:val="0"/>
        </w:numPr>
      </w:pPr>
      <w:r>
        <w:t xml:space="preserve"> I see you are in the "Token configuration" section of your Microsoft </w:t>
      </w:r>
      <w:proofErr w:type="spellStart"/>
      <w:r>
        <w:t>Entra</w:t>
      </w:r>
      <w:proofErr w:type="spellEnd"/>
      <w:r>
        <w:t xml:space="preserve"> ID app registration, ready to add optional claims. This is exactly where you need to be to ensure the necessary user information is sent to Open </w:t>
      </w:r>
      <w:proofErr w:type="spellStart"/>
      <w:r>
        <w:t>WebUI</w:t>
      </w:r>
      <w:proofErr w:type="spellEnd"/>
      <w:r>
        <w:t xml:space="preserve">. </w:t>
      </w:r>
      <w:r w:rsidRPr="000C5E56">
        <w:rPr>
          <w:b/>
        </w:rPr>
        <w:t>To solve the "email or password incorrect" erro</w:t>
      </w:r>
      <w:r>
        <w:t xml:space="preserve">r, you need to add claims that provide the user's email address and potentially their name to the tokens issued by Microsoft </w:t>
      </w:r>
      <w:proofErr w:type="spellStart"/>
      <w:r>
        <w:t>Entra</w:t>
      </w:r>
      <w:proofErr w:type="spellEnd"/>
      <w:r>
        <w:t xml:space="preserve"> ID</w:t>
      </w:r>
    </w:p>
    <w:p w:rsidR="000C5E56" w:rsidRDefault="000C5E56" w:rsidP="000C5E56">
      <w:pPr>
        <w:pStyle w:val="ListBullet"/>
        <w:numPr>
          <w:ilvl w:val="0"/>
          <w:numId w:val="0"/>
        </w:numPr>
      </w:pPr>
    </w:p>
    <w:p w:rsidR="000C5E56" w:rsidRPr="000C5E56" w:rsidRDefault="000C5E56" w:rsidP="000C5E56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C5E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Select Token type:</w:t>
      </w:r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Choose </w:t>
      </w:r>
      <w:r w:rsidRPr="000C5E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"ID"</w:t>
      </w:r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The ID token is primarily used for authentication and carries basic profile information about the user. The Open </w:t>
      </w:r>
      <w:proofErr w:type="spellStart"/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WebUI</w:t>
      </w:r>
      <w:proofErr w:type="spellEnd"/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backend will use information from the ID token to identify and authenticate the user.</w:t>
      </w:r>
    </w:p>
    <w:p w:rsidR="000C5E56" w:rsidRPr="000C5E56" w:rsidRDefault="000C5E56" w:rsidP="000C5E56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C5E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Claims:</w:t>
      </w:r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After selecting "ID", a list of available optional claims will appear. Select the following claims by checking the boxes next to them:</w:t>
      </w:r>
    </w:p>
    <w:p w:rsidR="000C5E56" w:rsidRPr="000C5E56" w:rsidRDefault="000C5E56" w:rsidP="000C5E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C5E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email</w:t>
      </w:r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This is the most important claim needed by Open </w:t>
      </w:r>
      <w:proofErr w:type="spellStart"/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WebUI</w:t>
      </w:r>
      <w:proofErr w:type="spellEnd"/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identify the user.</w:t>
      </w:r>
    </w:p>
    <w:p w:rsidR="000C5E56" w:rsidRPr="000C5E56" w:rsidRDefault="000C5E56" w:rsidP="000C5E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C5E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given_name</w:t>
      </w:r>
      <w:proofErr w:type="spellEnd"/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Recommended for the user's first name.</w:t>
      </w:r>
    </w:p>
    <w:p w:rsidR="000C5E56" w:rsidRPr="000C5E56" w:rsidRDefault="000C5E56" w:rsidP="000C5E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C5E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family_name</w:t>
      </w:r>
      <w:proofErr w:type="spellEnd"/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Recommended for the user's last name.</w:t>
      </w:r>
    </w:p>
    <w:p w:rsidR="000C5E56" w:rsidRPr="000C5E56" w:rsidRDefault="000C5E56" w:rsidP="000C5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3.  </w:t>
      </w:r>
      <w:r w:rsidRPr="000C5E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Claim:</w:t>
      </w:r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After selecting the desired claims, click the </w:t>
      </w:r>
      <w:r w:rsidRPr="000C5E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"Add"</w:t>
      </w:r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at the bottom of the dialog.</w:t>
      </w:r>
    </w:p>
    <w:p w:rsidR="000C5E56" w:rsidRDefault="000C5E56" w:rsidP="000C5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</w:t>
      </w:r>
      <w:r w:rsidRPr="000C5E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Save Configuration:</w:t>
      </w:r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Once you've added the claims, make sure to </w:t>
      </w:r>
      <w:r w:rsidRPr="000C5E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save</w:t>
      </w:r>
      <w:r w:rsidRPr="000C5E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the Token configuration in the Azure portal (there's usually a "Save" button at the top or bottom of the "Token configuration" page).</w:t>
      </w:r>
    </w:p>
    <w:p w:rsidR="00D8199F" w:rsidRDefault="00D8199F" w:rsidP="000C5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8199F" w:rsidRDefault="00D8199F" w:rsidP="00D8199F">
      <w:pPr>
        <w:pStyle w:val="Heading1"/>
      </w:pPr>
      <w:r>
        <w:t xml:space="preserve">Fixing Redirect URL Mismatch in Open </w:t>
      </w:r>
      <w:proofErr w:type="spellStart"/>
      <w:r>
        <w:t>WebUI</w:t>
      </w:r>
      <w:proofErr w:type="spellEnd"/>
    </w:p>
    <w:p w:rsidR="00D8199F" w:rsidRDefault="00D8199F" w:rsidP="00D8199F">
      <w:r>
        <w:t xml:space="preserve">If you navigate to http://localhost:3000 and the backend redirects your browser to http://localhost:3000/auth#token=..., but your Open </w:t>
      </w:r>
      <w:proofErr w:type="spellStart"/>
      <w:r>
        <w:t>WebUI</w:t>
      </w:r>
      <w:proofErr w:type="spellEnd"/>
      <w:r>
        <w:t xml:space="preserve"> frontend is not running on port 3000, this indicates a redirect URL mismatch.</w:t>
      </w:r>
    </w:p>
    <w:p w:rsidR="00D8199F" w:rsidRDefault="00D8199F" w:rsidP="00D8199F">
      <w:pPr>
        <w:pStyle w:val="Heading2"/>
      </w:pPr>
      <w:r>
        <w:t>Issue</w:t>
      </w:r>
    </w:p>
    <w:p w:rsidR="00D8199F" w:rsidRDefault="00D8199F" w:rsidP="00D8199F">
      <w:r>
        <w:t>The backend is attempting to redirect the user to http://localhost:3000, which is incorrect. Based on earlier errors, the actual frontend is running on http://localhost:5173.</w:t>
      </w:r>
    </w:p>
    <w:p w:rsidR="00D8199F" w:rsidRDefault="00D8199F" w:rsidP="00D8199F">
      <w:pPr>
        <w:pStyle w:val="Heading2"/>
      </w:pPr>
      <w:r>
        <w:lastRenderedPageBreak/>
        <w:t>Solution</w:t>
      </w:r>
    </w:p>
    <w:p w:rsidR="00D8199F" w:rsidRDefault="00D8199F" w:rsidP="00D8199F">
      <w:r>
        <w:t>To resolve this issue, you need to explicitly define the correct frontend URL in your .env file using the `WEBUI_URL` environment variable.</w:t>
      </w:r>
    </w:p>
    <w:p w:rsidR="00D8199F" w:rsidRDefault="00D8199F" w:rsidP="00D8199F">
      <w:pPr>
        <w:pStyle w:val="Heading3"/>
      </w:pPr>
      <w:r>
        <w:t>Add the following line to your .env file:</w:t>
      </w:r>
    </w:p>
    <w:p w:rsidR="00D8199F" w:rsidRDefault="00D8199F" w:rsidP="00D8199F">
      <w:pPr>
        <w:pStyle w:val="ListBullet"/>
      </w:pPr>
      <w:r>
        <w:t>WEBUI_URL="http://localhost:5173"</w:t>
      </w:r>
    </w:p>
    <w:p w:rsidR="00D8199F" w:rsidRDefault="00D8199F" w:rsidP="000C5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8199F" w:rsidRDefault="00D8199F" w:rsidP="000C5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8199F" w:rsidRPr="00D8199F" w:rsidRDefault="00D8199F" w:rsidP="00D81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Additionally, you should </w:t>
      </w:r>
      <w:r w:rsidRPr="00D819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configure a Logout redirect URI in your Microsoft </w:t>
      </w:r>
      <w:proofErr w:type="spellStart"/>
      <w:r w:rsidRPr="00D819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Entra</w:t>
      </w:r>
      <w:proofErr w:type="spellEnd"/>
      <w:r w:rsidRPr="00D819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ID App Registration</w:t>
      </w:r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D8199F" w:rsidRPr="00D8199F" w:rsidRDefault="00D8199F" w:rsidP="00D8199F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Go to the Azure Portal (portal.azure.com).</w:t>
      </w:r>
    </w:p>
    <w:p w:rsidR="00D8199F" w:rsidRPr="00D8199F" w:rsidRDefault="00D8199F" w:rsidP="00D8199F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Navigate to Microsoft </w:t>
      </w:r>
      <w:proofErr w:type="spellStart"/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Entra</w:t>
      </w:r>
      <w:proofErr w:type="spellEnd"/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ID -&gt; App registrations -&gt; Your Open </w:t>
      </w:r>
      <w:proofErr w:type="spellStart"/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WebUI</w:t>
      </w:r>
      <w:proofErr w:type="spellEnd"/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application.</w:t>
      </w:r>
    </w:p>
    <w:p w:rsidR="00D8199F" w:rsidRPr="00D8199F" w:rsidRDefault="00D8199F" w:rsidP="00D8199F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left menu, click on "Authentication".</w:t>
      </w:r>
    </w:p>
    <w:p w:rsidR="00D8199F" w:rsidRPr="00D8199F" w:rsidRDefault="00D8199F" w:rsidP="00D8199F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 "Platform configurations", select your "Web" platform.</w:t>
      </w:r>
    </w:p>
    <w:p w:rsidR="00D8199F" w:rsidRPr="00D8199F" w:rsidRDefault="00D8199F" w:rsidP="00D8199F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Under "Logout redirect URIs", add the URL where you want Microsoft </w:t>
      </w:r>
      <w:proofErr w:type="spellStart"/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Entra</w:t>
      </w:r>
      <w:proofErr w:type="spellEnd"/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ID to redirect the user after they are logged out of Microsoft. A common practice is to redirect back to your Open </w:t>
      </w:r>
      <w:proofErr w:type="spellStart"/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WebUI</w:t>
      </w:r>
      <w:proofErr w:type="spellEnd"/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login page. Using your frontend URL:</w:t>
      </w:r>
    </w:p>
    <w:p w:rsidR="00D8199F" w:rsidRDefault="00D8199F" w:rsidP="000C5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hyperlink r:id="rId7" w:history="1">
        <w:r w:rsidRPr="002E44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https://localhost:5173/auth</w:t>
        </w:r>
      </w:hyperlink>
    </w:p>
    <w:p w:rsidR="000C5E56" w:rsidRPr="000C5E56" w:rsidRDefault="00D8199F" w:rsidP="000C5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6.</w:t>
      </w:r>
      <w:r w:rsidRPr="00D8199F">
        <w:t xml:space="preserve"> </w:t>
      </w:r>
      <w:r w:rsidR="008E65CE">
        <w:t xml:space="preserve">Add and </w:t>
      </w:r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Confirm the OPENID_PROVIDER_URL in your .env file is correct and matches the format https://login.microsoftonline.com/&lt;YOUR_TENANT_ID&gt;/v2.0</w:t>
      </w:r>
      <w:proofErr w:type="gramStart"/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/.well</w:t>
      </w:r>
      <w:proofErr w:type="gramEnd"/>
      <w:r w:rsidRPr="00D8199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-known/openid-configuration.</w:t>
      </w:r>
      <w:bookmarkStart w:id="0" w:name="_GoBack"/>
      <w:bookmarkEnd w:id="0"/>
    </w:p>
    <w:p w:rsidR="000C5E56" w:rsidRDefault="008E65CE" w:rsidP="000C5E56">
      <w:pPr>
        <w:pStyle w:val="ListBullet"/>
        <w:numPr>
          <w:ilvl w:val="0"/>
          <w:numId w:val="0"/>
        </w:numPr>
      </w:pPr>
      <w:proofErr w:type="spellStart"/>
      <w:proofErr w:type="gramStart"/>
      <w:r>
        <w:t>Eg</w:t>
      </w:r>
      <w:proofErr w:type="spellEnd"/>
      <w:r>
        <w:t>;-</w:t>
      </w:r>
      <w:proofErr w:type="gramEnd"/>
    </w:p>
    <w:p w:rsidR="008E65CE" w:rsidRPr="008E65CE" w:rsidRDefault="008E65CE" w:rsidP="008E65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IN" w:eastAsia="en-IN"/>
        </w:rPr>
      </w:pPr>
      <w:r w:rsidRPr="008E65CE">
        <w:rPr>
          <w:rFonts w:ascii="Consolas" w:eastAsia="Times New Roman" w:hAnsi="Consolas" w:cs="Times New Roman"/>
          <w:color w:val="83D6C5"/>
          <w:sz w:val="21"/>
          <w:szCs w:val="21"/>
          <w:lang w:val="en-IN" w:eastAsia="en-IN"/>
        </w:rPr>
        <w:t>MICROSOFT_CLIENT_ID</w:t>
      </w:r>
      <w:r w:rsidRPr="008E65CE">
        <w:rPr>
          <w:rFonts w:ascii="Consolas" w:eastAsia="Times New Roman" w:hAnsi="Consolas" w:cs="Times New Roman"/>
          <w:color w:val="D6D6DD"/>
          <w:sz w:val="21"/>
          <w:szCs w:val="21"/>
          <w:lang w:val="en-IN" w:eastAsia="en-IN"/>
        </w:rPr>
        <w:t>=</w:t>
      </w:r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"a9a49955-16ce-4088-b15a-8dbd9b791db8"</w:t>
      </w:r>
    </w:p>
    <w:p w:rsidR="008E65CE" w:rsidRPr="008E65CE" w:rsidRDefault="008E65CE" w:rsidP="008E65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IN" w:eastAsia="en-IN"/>
        </w:rPr>
      </w:pPr>
      <w:r w:rsidRPr="008E65CE">
        <w:rPr>
          <w:rFonts w:ascii="Consolas" w:eastAsia="Times New Roman" w:hAnsi="Consolas" w:cs="Times New Roman"/>
          <w:color w:val="83D6C5"/>
          <w:sz w:val="21"/>
          <w:szCs w:val="21"/>
          <w:lang w:val="en-IN" w:eastAsia="en-IN"/>
        </w:rPr>
        <w:t>MICROSOFT_CLIENT_SECRET</w:t>
      </w:r>
      <w:r w:rsidRPr="008E65CE">
        <w:rPr>
          <w:rFonts w:ascii="Consolas" w:eastAsia="Times New Roman" w:hAnsi="Consolas" w:cs="Times New Roman"/>
          <w:color w:val="D6D6DD"/>
          <w:sz w:val="21"/>
          <w:szCs w:val="21"/>
          <w:lang w:val="en-IN" w:eastAsia="en-IN"/>
        </w:rPr>
        <w:t>=</w:t>
      </w:r>
      <w:proofErr w:type="gramStart"/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".ob</w:t>
      </w:r>
      <w:proofErr w:type="gramEnd"/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8Q~0Mf~ljiwUJnyuEkTxIVvNLc_zGluU6kcim"</w:t>
      </w:r>
    </w:p>
    <w:p w:rsidR="008E65CE" w:rsidRPr="008E65CE" w:rsidRDefault="008E65CE" w:rsidP="008E65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IN" w:eastAsia="en-IN"/>
        </w:rPr>
      </w:pPr>
      <w:r w:rsidRPr="008E65CE">
        <w:rPr>
          <w:rFonts w:ascii="Consolas" w:eastAsia="Times New Roman" w:hAnsi="Consolas" w:cs="Times New Roman"/>
          <w:color w:val="83D6C5"/>
          <w:sz w:val="21"/>
          <w:szCs w:val="21"/>
          <w:lang w:val="en-IN" w:eastAsia="en-IN"/>
        </w:rPr>
        <w:t>MICROSOFT_CLIENT_TENANT_ID</w:t>
      </w:r>
      <w:r w:rsidRPr="008E65CE">
        <w:rPr>
          <w:rFonts w:ascii="Consolas" w:eastAsia="Times New Roman" w:hAnsi="Consolas" w:cs="Times New Roman"/>
          <w:color w:val="D6D6DD"/>
          <w:sz w:val="21"/>
          <w:szCs w:val="21"/>
          <w:lang w:val="en-IN" w:eastAsia="en-IN"/>
        </w:rPr>
        <w:t>=</w:t>
      </w:r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"204d80f2-f55b-417f-9b65-13572d18a2b1"</w:t>
      </w:r>
    </w:p>
    <w:p w:rsidR="008E65CE" w:rsidRPr="008E65CE" w:rsidRDefault="008E65CE" w:rsidP="008E65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IN" w:eastAsia="en-IN"/>
        </w:rPr>
      </w:pPr>
      <w:r w:rsidRPr="008E65CE">
        <w:rPr>
          <w:rFonts w:ascii="Consolas" w:eastAsia="Times New Roman" w:hAnsi="Consolas" w:cs="Times New Roman"/>
          <w:color w:val="83D6C5"/>
          <w:sz w:val="21"/>
          <w:szCs w:val="21"/>
          <w:lang w:val="en-IN" w:eastAsia="en-IN"/>
        </w:rPr>
        <w:t>MICROSOFT_REDIRECT_URI</w:t>
      </w:r>
      <w:r w:rsidRPr="008E65CE">
        <w:rPr>
          <w:rFonts w:ascii="Consolas" w:eastAsia="Times New Roman" w:hAnsi="Consolas" w:cs="Times New Roman"/>
          <w:color w:val="D6D6DD"/>
          <w:sz w:val="21"/>
          <w:szCs w:val="21"/>
          <w:lang w:val="en-IN" w:eastAsia="en-IN"/>
        </w:rPr>
        <w:t>=</w:t>
      </w:r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"http://localhost:8080/oauth/microsoft/callback"</w:t>
      </w:r>
    </w:p>
    <w:p w:rsidR="008E65CE" w:rsidRPr="008E65CE" w:rsidRDefault="008E65CE" w:rsidP="008E65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IN" w:eastAsia="en-IN"/>
        </w:rPr>
      </w:pPr>
      <w:r w:rsidRPr="008E65CE">
        <w:rPr>
          <w:rFonts w:ascii="Consolas" w:eastAsia="Times New Roman" w:hAnsi="Consolas" w:cs="Times New Roman"/>
          <w:color w:val="83D6C5"/>
          <w:sz w:val="21"/>
          <w:szCs w:val="21"/>
          <w:lang w:val="en-IN" w:eastAsia="en-IN"/>
        </w:rPr>
        <w:t>MICROSOFT_OAUTH_SCOPE</w:t>
      </w:r>
      <w:r w:rsidRPr="008E65CE">
        <w:rPr>
          <w:rFonts w:ascii="Consolas" w:eastAsia="Times New Roman" w:hAnsi="Consolas" w:cs="Times New Roman"/>
          <w:color w:val="D6D6DD"/>
          <w:sz w:val="21"/>
          <w:szCs w:val="21"/>
          <w:lang w:val="en-IN" w:eastAsia="en-IN"/>
        </w:rPr>
        <w:t>=</w:t>
      </w:r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"</w:t>
      </w:r>
      <w:proofErr w:type="spellStart"/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openid</w:t>
      </w:r>
      <w:proofErr w:type="spellEnd"/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 xml:space="preserve"> email profile"</w:t>
      </w:r>
    </w:p>
    <w:p w:rsidR="008E65CE" w:rsidRPr="008E65CE" w:rsidRDefault="008E65CE" w:rsidP="008E65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IN" w:eastAsia="en-IN"/>
        </w:rPr>
      </w:pPr>
      <w:r w:rsidRPr="008E65CE">
        <w:rPr>
          <w:rFonts w:ascii="Consolas" w:eastAsia="Times New Roman" w:hAnsi="Consolas" w:cs="Times New Roman"/>
          <w:color w:val="83D6C5"/>
          <w:sz w:val="21"/>
          <w:szCs w:val="21"/>
          <w:lang w:val="en-IN" w:eastAsia="en-IN"/>
        </w:rPr>
        <w:t>OAUTH_USERNAME_CLAIM</w:t>
      </w:r>
      <w:r w:rsidRPr="008E65CE">
        <w:rPr>
          <w:rFonts w:ascii="Consolas" w:eastAsia="Times New Roman" w:hAnsi="Consolas" w:cs="Times New Roman"/>
          <w:color w:val="D6D6DD"/>
          <w:sz w:val="21"/>
          <w:szCs w:val="21"/>
          <w:lang w:val="en-IN" w:eastAsia="en-IN"/>
        </w:rPr>
        <w:t>=</w:t>
      </w:r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"sub"</w:t>
      </w:r>
    </w:p>
    <w:p w:rsidR="008E65CE" w:rsidRPr="008E65CE" w:rsidRDefault="008E65CE" w:rsidP="008E65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IN" w:eastAsia="en-IN"/>
        </w:rPr>
      </w:pPr>
      <w:r w:rsidRPr="008E65CE">
        <w:rPr>
          <w:rFonts w:ascii="Consolas" w:eastAsia="Times New Roman" w:hAnsi="Consolas" w:cs="Times New Roman"/>
          <w:color w:val="83D6C5"/>
          <w:sz w:val="21"/>
          <w:szCs w:val="21"/>
          <w:lang w:val="en-IN" w:eastAsia="en-IN"/>
        </w:rPr>
        <w:t>OAUTH_EMAIL_CLAIM</w:t>
      </w:r>
      <w:r w:rsidRPr="008E65CE">
        <w:rPr>
          <w:rFonts w:ascii="Consolas" w:eastAsia="Times New Roman" w:hAnsi="Consolas" w:cs="Times New Roman"/>
          <w:color w:val="D6D6DD"/>
          <w:sz w:val="21"/>
          <w:szCs w:val="21"/>
          <w:lang w:val="en-IN" w:eastAsia="en-IN"/>
        </w:rPr>
        <w:t>=</w:t>
      </w:r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 xml:space="preserve">"sub" </w:t>
      </w:r>
    </w:p>
    <w:p w:rsidR="008E65CE" w:rsidRPr="008E65CE" w:rsidRDefault="008E65CE" w:rsidP="008E65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IN" w:eastAsia="en-IN"/>
        </w:rPr>
      </w:pPr>
      <w:r w:rsidRPr="008E65CE">
        <w:rPr>
          <w:rFonts w:ascii="Consolas" w:eastAsia="Times New Roman" w:hAnsi="Consolas" w:cs="Times New Roman"/>
          <w:color w:val="83D6C5"/>
          <w:sz w:val="21"/>
          <w:szCs w:val="21"/>
          <w:lang w:val="en-IN" w:eastAsia="en-IN"/>
        </w:rPr>
        <w:t>ENABLE_OAUTH_SIGNUP</w:t>
      </w:r>
      <w:r w:rsidRPr="008E65CE">
        <w:rPr>
          <w:rFonts w:ascii="Consolas" w:eastAsia="Times New Roman" w:hAnsi="Consolas" w:cs="Times New Roman"/>
          <w:color w:val="D6D6DD"/>
          <w:sz w:val="21"/>
          <w:szCs w:val="21"/>
          <w:lang w:val="en-IN" w:eastAsia="en-IN"/>
        </w:rPr>
        <w:t>=</w:t>
      </w:r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true</w:t>
      </w:r>
    </w:p>
    <w:p w:rsidR="008E65CE" w:rsidRPr="008E65CE" w:rsidRDefault="008E65CE" w:rsidP="008E65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IN" w:eastAsia="en-IN"/>
        </w:rPr>
      </w:pPr>
      <w:r w:rsidRPr="008E65CE">
        <w:rPr>
          <w:rFonts w:ascii="Consolas" w:eastAsia="Times New Roman" w:hAnsi="Consolas" w:cs="Times New Roman"/>
          <w:color w:val="83D6C5"/>
          <w:sz w:val="21"/>
          <w:szCs w:val="21"/>
          <w:lang w:val="en-IN" w:eastAsia="en-IN"/>
        </w:rPr>
        <w:t>WEBUI_URL</w:t>
      </w:r>
      <w:r w:rsidRPr="008E65CE">
        <w:rPr>
          <w:rFonts w:ascii="Consolas" w:eastAsia="Times New Roman" w:hAnsi="Consolas" w:cs="Times New Roman"/>
          <w:color w:val="D6D6DD"/>
          <w:sz w:val="21"/>
          <w:szCs w:val="21"/>
          <w:lang w:val="en-IN" w:eastAsia="en-IN"/>
        </w:rPr>
        <w:t>=</w:t>
      </w:r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"http://localhost:5173"</w:t>
      </w:r>
    </w:p>
    <w:p w:rsidR="008E65CE" w:rsidRPr="008E65CE" w:rsidRDefault="008E65CE" w:rsidP="008E65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IN" w:eastAsia="en-IN"/>
        </w:rPr>
      </w:pPr>
      <w:r w:rsidRPr="008E65CE">
        <w:rPr>
          <w:rFonts w:ascii="Consolas" w:eastAsia="Times New Roman" w:hAnsi="Consolas" w:cs="Times New Roman"/>
          <w:color w:val="83D6C5"/>
          <w:sz w:val="21"/>
          <w:szCs w:val="21"/>
          <w:lang w:val="en-IN" w:eastAsia="en-IN"/>
        </w:rPr>
        <w:t>OPENID_PROVIDER_URL</w:t>
      </w:r>
      <w:r w:rsidRPr="008E65CE">
        <w:rPr>
          <w:rFonts w:ascii="Consolas" w:eastAsia="Times New Roman" w:hAnsi="Consolas" w:cs="Times New Roman"/>
          <w:color w:val="D6D6DD"/>
          <w:sz w:val="21"/>
          <w:szCs w:val="21"/>
          <w:lang w:val="en-IN" w:eastAsia="en-IN"/>
        </w:rPr>
        <w:t>=</w:t>
      </w:r>
      <w:r w:rsidRPr="008E65CE">
        <w:rPr>
          <w:rFonts w:ascii="Consolas" w:eastAsia="Times New Roman" w:hAnsi="Consolas" w:cs="Times New Roman"/>
          <w:color w:val="E394DC"/>
          <w:sz w:val="21"/>
          <w:szCs w:val="21"/>
          <w:lang w:val="en-IN" w:eastAsia="en-IN"/>
        </w:rPr>
        <w:t>"https://login.microsoftonline.com/204d80f2-f55b-417f-9b65-13572d18a2b1/v2.0/.well-known/openid-configuration"</w:t>
      </w:r>
    </w:p>
    <w:p w:rsidR="008E65CE" w:rsidRDefault="008E65CE" w:rsidP="000C5E56">
      <w:pPr>
        <w:pStyle w:val="ListBullet"/>
        <w:numPr>
          <w:ilvl w:val="0"/>
          <w:numId w:val="0"/>
        </w:numPr>
      </w:pPr>
    </w:p>
    <w:sectPr w:rsidR="008E65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612F5E"/>
    <w:multiLevelType w:val="multilevel"/>
    <w:tmpl w:val="E0C8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477A9F"/>
    <w:multiLevelType w:val="multilevel"/>
    <w:tmpl w:val="FCE2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35191"/>
    <w:multiLevelType w:val="multilevel"/>
    <w:tmpl w:val="EDCE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839C9"/>
    <w:multiLevelType w:val="multilevel"/>
    <w:tmpl w:val="1A30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92709"/>
    <w:multiLevelType w:val="multilevel"/>
    <w:tmpl w:val="8B2E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C19E7"/>
    <w:multiLevelType w:val="multilevel"/>
    <w:tmpl w:val="CDF8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373BF"/>
    <w:multiLevelType w:val="multilevel"/>
    <w:tmpl w:val="4A02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220725"/>
    <w:multiLevelType w:val="multilevel"/>
    <w:tmpl w:val="A8C0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C0A52"/>
    <w:multiLevelType w:val="multilevel"/>
    <w:tmpl w:val="4622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F6615"/>
    <w:multiLevelType w:val="multilevel"/>
    <w:tmpl w:val="EC0C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C48E9"/>
    <w:multiLevelType w:val="multilevel"/>
    <w:tmpl w:val="94A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2109C"/>
    <w:multiLevelType w:val="multilevel"/>
    <w:tmpl w:val="A1A0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  <w:lvlOverride w:ilvl="0">
      <w:startOverride w:val="1"/>
    </w:lvlOverride>
  </w:num>
  <w:num w:numId="11">
    <w:abstractNumId w:val="9"/>
    <w:lvlOverride w:ilvl="0">
      <w:startOverride w:val="2"/>
    </w:lvlOverride>
  </w:num>
  <w:num w:numId="12">
    <w:abstractNumId w:val="16"/>
  </w:num>
  <w:num w:numId="13">
    <w:abstractNumId w:val="19"/>
  </w:num>
  <w:num w:numId="14">
    <w:abstractNumId w:val="13"/>
  </w:num>
  <w:num w:numId="15">
    <w:abstractNumId w:val="15"/>
    <w:lvlOverride w:ilvl="0">
      <w:startOverride w:val="3"/>
    </w:lvlOverride>
  </w:num>
  <w:num w:numId="16">
    <w:abstractNumId w:val="17"/>
    <w:lvlOverride w:ilvl="0">
      <w:startOverride w:val="4"/>
    </w:lvlOverride>
  </w:num>
  <w:num w:numId="17">
    <w:abstractNumId w:val="20"/>
    <w:lvlOverride w:ilvl="0">
      <w:startOverride w:val="1"/>
    </w:lvlOverride>
  </w:num>
  <w:num w:numId="18">
    <w:abstractNumId w:val="10"/>
    <w:lvlOverride w:ilvl="0">
      <w:startOverride w:val="2"/>
    </w:lvlOverride>
  </w:num>
  <w:num w:numId="19">
    <w:abstractNumId w:val="14"/>
    <w:lvlOverride w:ilvl="0">
      <w:startOverride w:val="3"/>
    </w:lvlOverride>
  </w:num>
  <w:num w:numId="20">
    <w:abstractNumId w:val="18"/>
    <w:lvlOverride w:ilvl="0">
      <w:startOverride w:val="4"/>
    </w:lvlOverride>
  </w:num>
  <w:num w:numId="21">
    <w:abstractNumId w:val="1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E56"/>
    <w:rsid w:val="0015074B"/>
    <w:rsid w:val="0029639D"/>
    <w:rsid w:val="00326F90"/>
    <w:rsid w:val="0073381B"/>
    <w:rsid w:val="008E65CE"/>
    <w:rsid w:val="00A0244B"/>
    <w:rsid w:val="00AA1D8D"/>
    <w:rsid w:val="00B47730"/>
    <w:rsid w:val="00CB0664"/>
    <w:rsid w:val="00D53CF5"/>
    <w:rsid w:val="00D8199F"/>
    <w:rsid w:val="00E70B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B6490"/>
  <w14:defaultImageDpi w14:val="300"/>
  <w15:docId w15:val="{870D7FE8-E96B-4DF9-8FCD-1E5A4B36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arkdown-bold-text">
    <w:name w:val="markdown-bold-text"/>
    <w:basedOn w:val="DefaultParagraphFont"/>
    <w:rsid w:val="000C5E56"/>
  </w:style>
  <w:style w:type="character" w:styleId="Hyperlink">
    <w:name w:val="Hyperlink"/>
    <w:basedOn w:val="DefaultParagraphFont"/>
    <w:uiPriority w:val="99"/>
    <w:unhideWhenUsed/>
    <w:rsid w:val="000C5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E56"/>
    <w:rPr>
      <w:color w:val="605E5C"/>
      <w:shd w:val="clear" w:color="auto" w:fill="E1DFDD"/>
    </w:rPr>
  </w:style>
  <w:style w:type="paragraph" w:customStyle="1" w:styleId="nested">
    <w:name w:val="nested"/>
    <w:basedOn w:val="Normal"/>
    <w:rsid w:val="000C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8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01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54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95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983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59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980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104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457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50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773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505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1258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3019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988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4482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0433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107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7658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7210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9443299">
                                                                                                                                      <w:marLeft w:val="-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81169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078646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26630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4718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839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42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844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0855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8664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68809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6320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97896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94928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71361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16254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9728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2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4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8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9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6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0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2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6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77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96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79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64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33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031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96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62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139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913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143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122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5423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7472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8316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3262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0929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31013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68927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32718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31538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59089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015208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55927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296478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091033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6886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109038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457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044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0816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7961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2979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417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7440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9394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1374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90"/>
                                                                                                                  <w:marBottom w:val="9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0733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0929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9943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09718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5130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4471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0330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894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9458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8947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3405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0545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49068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25615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8177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368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3258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7556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62931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42005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67800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34578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87634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304922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467398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770851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14327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6397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65116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16681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50372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12995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63300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568312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119488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529759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224114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64921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717178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46859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1873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46504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1410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96426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7202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86938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6355168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20728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369189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82281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5721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53338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53495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4352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94485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549972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316367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66547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352218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21543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85074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629820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676955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15044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267590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0243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3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0825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1337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1821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3335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30852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01871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0443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81952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64620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81127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2595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427392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601880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47899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4115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07804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6962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4132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8757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1958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9184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4680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963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35429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29568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042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3420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2936511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25258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703106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64041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7356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21469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37784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97742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323693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804156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716443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44082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8484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87867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24530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70219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26325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96249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194704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28897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85237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0747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40462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95889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7144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984032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79581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186007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53888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9295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351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3013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76253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0144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93301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39530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6581425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01210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17386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41795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08379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13552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55938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381953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106878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06443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193836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2172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8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821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6085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566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48106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1385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85746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6465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99025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80676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46312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328479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55379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043945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849069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014101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373632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42222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646719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660467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87378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41207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3211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3503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3351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3944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4823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6312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68611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95240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2866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4482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530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509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4393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01833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9689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26712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69227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29000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845152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16069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952320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52405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7481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4083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4374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42251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95600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019578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8084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6197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7675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71822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4736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8977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262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92898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625145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0844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024109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66543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4620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06287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92312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74923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93821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092072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0618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46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676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335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304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7698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120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173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48404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8362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6370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25301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4521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477168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253981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45986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294549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206949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1594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75800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014085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26128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36680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619843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27889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0162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4136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47056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353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923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86528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8316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6664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5930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6691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7922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4799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139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05972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77781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8293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733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12063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354791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965767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54516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20144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2915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84975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199518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248261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901299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890091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98243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95254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552317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824865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20266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759538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036287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199947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63086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237694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97308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039516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005192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29844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438820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000173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20072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076337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274710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209746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913605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64806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81804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411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51898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6804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58040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4377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20590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3755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70073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8845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312519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42663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916661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95462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86307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29754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6754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843963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36024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282910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23907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231594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051641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89559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449210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538636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355979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9134658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01479598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3846509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7099629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00219317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90545957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1368792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7531510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608115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221943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807131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928292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834637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492570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251978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4615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529007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631813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455036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72380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035592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63568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026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54245928">
    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691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310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3353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3374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9835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42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8564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97095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58742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6340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2061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57424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93144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04319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693391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094767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88092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4553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58634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675245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718055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3796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5933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1613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5400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3132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18768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96564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13592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5807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2287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52568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0681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2163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4049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0622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57551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4579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44373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0191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383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95342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5682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2394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18027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45646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6491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58189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18519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682455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11250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411183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66868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5033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95914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87743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226828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24335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771822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517560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7587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6150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66013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95893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3876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067838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43274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7355320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08085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66273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20168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89014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41139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01015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33771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50804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028353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646267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0246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741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0657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384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0442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8890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87911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49169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08570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85927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08878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80280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04152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26583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028297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30745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602378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164488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29979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282209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274422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9927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812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9476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6222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720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2858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9026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677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19585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0971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4105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6699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970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3144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519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159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9395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20013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52883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53661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26674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17169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32993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21336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231432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512165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09826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53253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32852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77526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4" w:space="0" w:color="auto"/>
                                                                                                                                                    <w:left w:val="single" w:sz="24" w:space="3" w:color="auto"/>
                                                                                                                                                    <w:bottom w:val="single" w:sz="24" w:space="0" w:color="auto"/>
                                                                                                                                                    <w:right w:val="single" w:sz="24" w:space="3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152377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676588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52160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49152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4626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4725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0865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9329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9674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6110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261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6268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1719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:5173/au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4637B-2374-4C3C-99AC-306E9666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Rakesh Reddy Bijjam</cp:lastModifiedBy>
  <cp:revision>2</cp:revision>
  <dcterms:created xsi:type="dcterms:W3CDTF">2025-06-05T12:01:00Z</dcterms:created>
  <dcterms:modified xsi:type="dcterms:W3CDTF">2025-06-05T12:01:00Z</dcterms:modified>
  <cp:category/>
</cp:coreProperties>
</file>